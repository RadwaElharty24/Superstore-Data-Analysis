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AA0D" w14:textId="0D99C289" w:rsidR="00C664F0" w:rsidRDefault="00510163" w:rsidP="00030327">
      <w:pPr>
        <w:pStyle w:val="Heading1"/>
      </w:pPr>
      <w:r w:rsidRPr="00510163">
        <w:t>Superstore Sales</w:t>
      </w:r>
      <w:r>
        <w:rPr>
          <w:rFonts w:hint="cs"/>
          <w:rtl/>
        </w:rPr>
        <w:t xml:space="preserve"> </w:t>
      </w:r>
      <w:r>
        <w:t>Data Analysis Project Documentation</w:t>
      </w:r>
    </w:p>
    <w:p w14:paraId="1AE7FE1E" w14:textId="18AAE11B" w:rsidR="00DB343B" w:rsidRPr="00DB343B" w:rsidRDefault="00000000" w:rsidP="00DB343B">
      <w:pPr>
        <w:pStyle w:val="Heading2"/>
        <w:spacing w:line="240" w:lineRule="auto"/>
        <w:rPr>
          <w:sz w:val="14"/>
          <w:szCs w:val="14"/>
        </w:rPr>
      </w:pPr>
      <w:r>
        <w:t>Introduction</w:t>
      </w:r>
      <w:r w:rsidR="00DB343B">
        <w:rPr>
          <w:rtl/>
        </w:rPr>
        <w:br/>
      </w:r>
    </w:p>
    <w:p w14:paraId="398C0DA1" w14:textId="0EE5169D" w:rsidR="00C664F0" w:rsidRPr="00DB343B" w:rsidRDefault="00510163" w:rsidP="00030327">
      <w:pPr>
        <w:rPr>
          <w:rFonts w:asciiTheme="majorBidi" w:hAnsiTheme="majorBidi" w:cstheme="majorBidi"/>
          <w:sz w:val="14"/>
          <w:szCs w:val="14"/>
        </w:rPr>
      </w:pPr>
      <w:r w:rsidRPr="00DB343B">
        <w:rPr>
          <w:rFonts w:asciiTheme="majorBidi" w:hAnsiTheme="majorBidi" w:cstheme="majorBidi"/>
          <w:sz w:val="24"/>
          <w:szCs w:val="24"/>
        </w:rPr>
        <w:t xml:space="preserve">This project focuses on analyzing </w:t>
      </w:r>
      <w:r w:rsidRPr="00DB343B">
        <w:rPr>
          <w:rFonts w:asciiTheme="majorBidi" w:hAnsiTheme="majorBidi" w:cstheme="majorBidi"/>
          <w:b/>
          <w:bCs/>
          <w:sz w:val="24"/>
          <w:szCs w:val="24"/>
        </w:rPr>
        <w:t>Superstore Sales Data</w:t>
      </w:r>
      <w:r w:rsidRPr="00DB343B">
        <w:rPr>
          <w:rFonts w:asciiTheme="majorBidi" w:hAnsiTheme="majorBidi" w:cstheme="majorBidi"/>
          <w:sz w:val="24"/>
          <w:szCs w:val="24"/>
        </w:rPr>
        <w:t xml:space="preserve"> to gain valuable insights into sales performance, customer behavior, and operational efficiency. By leveraging data analysis techniques, the project aims to provide actionable recommendations to improve business strategies.</w:t>
      </w:r>
      <w:r w:rsidR="00DB343B">
        <w:rPr>
          <w:rFonts w:asciiTheme="majorBidi" w:hAnsiTheme="majorBidi" w:cstheme="majorBidi"/>
          <w:sz w:val="24"/>
          <w:szCs w:val="24"/>
          <w:rtl/>
        </w:rPr>
        <w:br/>
      </w:r>
    </w:p>
    <w:p w14:paraId="4CF3B5CD" w14:textId="77777777" w:rsidR="00C664F0" w:rsidRDefault="00000000" w:rsidP="00030327">
      <w:pPr>
        <w:pStyle w:val="Heading2"/>
      </w:pPr>
      <w:r>
        <w:t>Project Objectives</w:t>
      </w:r>
    </w:p>
    <w:p w14:paraId="7ED1FDD6" w14:textId="3DA5E5C7" w:rsidR="00510163" w:rsidRPr="00510163" w:rsidRDefault="00510163" w:rsidP="00030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0163">
        <w:rPr>
          <w:rFonts w:ascii="Times New Roman" w:eastAsia="Times New Roman" w:hAnsi="Times New Roman" w:cs="Times New Roman"/>
          <w:sz w:val="24"/>
          <w:szCs w:val="24"/>
        </w:rPr>
        <w:t xml:space="preserve">Identify sales trends over different </w:t>
      </w:r>
      <w:r>
        <w:rPr>
          <w:rFonts w:ascii="Times New Roman" w:eastAsia="Times New Roman" w:hAnsi="Times New Roman" w:cs="Times New Roman"/>
          <w:sz w:val="24"/>
          <w:szCs w:val="24"/>
        </w:rPr>
        <w:t>periods</w:t>
      </w:r>
      <w:r w:rsidRPr="00510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40775" w14:textId="77777777" w:rsidR="00510163" w:rsidRPr="00510163" w:rsidRDefault="00510163" w:rsidP="00030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0163">
        <w:rPr>
          <w:rFonts w:ascii="Times New Roman" w:eastAsia="Times New Roman" w:hAnsi="Times New Roman" w:cs="Times New Roman"/>
          <w:sz w:val="24"/>
          <w:szCs w:val="24"/>
        </w:rPr>
        <w:t>Analyze customer segmentation to understand purchasing behavior.</w:t>
      </w:r>
    </w:p>
    <w:p w14:paraId="0A9EF224" w14:textId="77777777" w:rsidR="00510163" w:rsidRPr="00510163" w:rsidRDefault="00510163" w:rsidP="00030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0163">
        <w:rPr>
          <w:rFonts w:ascii="Times New Roman" w:eastAsia="Times New Roman" w:hAnsi="Times New Roman" w:cs="Times New Roman"/>
          <w:sz w:val="24"/>
          <w:szCs w:val="24"/>
        </w:rPr>
        <w:t>Determine the most profitable product categories and regions.</w:t>
      </w:r>
    </w:p>
    <w:p w14:paraId="0EBC125E" w14:textId="77777777" w:rsidR="00510163" w:rsidRPr="00510163" w:rsidRDefault="00510163" w:rsidP="00030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0163">
        <w:rPr>
          <w:rFonts w:ascii="Times New Roman" w:eastAsia="Times New Roman" w:hAnsi="Times New Roman" w:cs="Times New Roman"/>
          <w:sz w:val="24"/>
          <w:szCs w:val="24"/>
        </w:rPr>
        <w:t>Assess the impact of shipping modes on delivery efficiency.</w:t>
      </w:r>
    </w:p>
    <w:p w14:paraId="601957F8" w14:textId="77777777" w:rsidR="00510163" w:rsidRDefault="00510163" w:rsidP="000303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0163">
        <w:rPr>
          <w:rFonts w:ascii="Times New Roman" w:eastAsia="Times New Roman" w:hAnsi="Times New Roman" w:cs="Times New Roman"/>
          <w:sz w:val="24"/>
          <w:szCs w:val="24"/>
        </w:rPr>
        <w:t>Provide visualizations and data-driven recommendations for business improvements.</w:t>
      </w:r>
    </w:p>
    <w:p w14:paraId="1B7F893C" w14:textId="6E8A7B15" w:rsidR="00510163" w:rsidRPr="00DB343B" w:rsidRDefault="00510163" w:rsidP="00030327">
      <w:pPr>
        <w:pStyle w:val="Heading3"/>
        <w:rPr>
          <w:sz w:val="16"/>
          <w:szCs w:val="16"/>
          <w:rtl/>
        </w:rPr>
      </w:pPr>
      <w:r w:rsidRPr="00510163">
        <w:rPr>
          <w:sz w:val="26"/>
          <w:szCs w:val="26"/>
        </w:rPr>
        <w:t>Scope</w:t>
      </w:r>
      <w:r w:rsidR="00DB343B">
        <w:rPr>
          <w:sz w:val="26"/>
          <w:szCs w:val="26"/>
          <w:rtl/>
        </w:rPr>
        <w:br/>
      </w:r>
    </w:p>
    <w:p w14:paraId="50687E0A" w14:textId="77777777" w:rsidR="00510163" w:rsidRPr="00510163" w:rsidRDefault="00510163" w:rsidP="00030327">
      <w:pPr>
        <w:numPr>
          <w:ilvl w:val="0"/>
          <w:numId w:val="11"/>
        </w:numPr>
        <w:spacing w:after="0"/>
      </w:pPr>
      <w:r w:rsidRPr="00510163">
        <w:rPr>
          <w:b/>
          <w:bCs/>
        </w:rPr>
        <w:t>Data Cleaning &amp; Preparation</w:t>
      </w:r>
      <w:r w:rsidRPr="00510163">
        <w:t>: Handling missing values, duplicates, and formatting inconsistencies.</w:t>
      </w:r>
    </w:p>
    <w:p w14:paraId="53B8332D" w14:textId="77777777" w:rsidR="00510163" w:rsidRPr="00510163" w:rsidRDefault="00510163" w:rsidP="00030327">
      <w:pPr>
        <w:numPr>
          <w:ilvl w:val="0"/>
          <w:numId w:val="11"/>
        </w:numPr>
        <w:spacing w:after="0"/>
      </w:pPr>
      <w:r w:rsidRPr="00510163">
        <w:rPr>
          <w:b/>
          <w:bCs/>
        </w:rPr>
        <w:t>Exploratory Data Analysis (EDA)</w:t>
      </w:r>
      <w:r w:rsidRPr="00510163">
        <w:t>: Analyzing key sales metrics, trends, and patterns.</w:t>
      </w:r>
    </w:p>
    <w:p w14:paraId="5C90349D" w14:textId="77777777" w:rsidR="00510163" w:rsidRPr="00510163" w:rsidRDefault="00510163" w:rsidP="00030327">
      <w:pPr>
        <w:numPr>
          <w:ilvl w:val="0"/>
          <w:numId w:val="11"/>
        </w:numPr>
        <w:spacing w:after="0"/>
      </w:pPr>
      <w:r w:rsidRPr="00510163">
        <w:rPr>
          <w:b/>
          <w:bCs/>
        </w:rPr>
        <w:t>Statistical &amp; Advanced Analysis</w:t>
      </w:r>
      <w:r w:rsidRPr="00510163">
        <w:t>: Identifying correlations, profitability analysis, and customer segmentation.</w:t>
      </w:r>
    </w:p>
    <w:p w14:paraId="233F6120" w14:textId="77777777" w:rsidR="00510163" w:rsidRPr="00510163" w:rsidRDefault="00510163" w:rsidP="00030327">
      <w:pPr>
        <w:numPr>
          <w:ilvl w:val="0"/>
          <w:numId w:val="11"/>
        </w:numPr>
        <w:spacing w:after="0"/>
      </w:pPr>
      <w:r w:rsidRPr="00510163">
        <w:rPr>
          <w:b/>
          <w:bCs/>
        </w:rPr>
        <w:t>Visualization &amp; Reporting</w:t>
      </w:r>
      <w:r w:rsidRPr="00510163">
        <w:t>: Creating interactive dashboards for insights representation.</w:t>
      </w:r>
    </w:p>
    <w:p w14:paraId="376FBFEE" w14:textId="79442EE1" w:rsidR="00510163" w:rsidRDefault="00510163" w:rsidP="00030327">
      <w:pPr>
        <w:numPr>
          <w:ilvl w:val="0"/>
          <w:numId w:val="11"/>
        </w:numPr>
        <w:spacing w:after="0"/>
      </w:pPr>
      <w:r w:rsidRPr="00510163">
        <w:rPr>
          <w:b/>
          <w:bCs/>
        </w:rPr>
        <w:t>Business Recommendations</w:t>
      </w:r>
      <w:r w:rsidRPr="00510163">
        <w:t>: Suggesting data-driven strategies for optimization.</w:t>
      </w:r>
    </w:p>
    <w:p w14:paraId="630E5989" w14:textId="77777777" w:rsidR="00510163" w:rsidRPr="00510163" w:rsidRDefault="00510163" w:rsidP="00030327">
      <w:pPr>
        <w:spacing w:after="0"/>
        <w:ind w:left="360"/>
      </w:pPr>
    </w:p>
    <w:p w14:paraId="11D38FF8" w14:textId="51A0D043" w:rsidR="00C664F0" w:rsidRPr="00DB343B" w:rsidRDefault="00000000" w:rsidP="00030327">
      <w:pPr>
        <w:pStyle w:val="Heading2"/>
        <w:rPr>
          <w:sz w:val="14"/>
          <w:szCs w:val="14"/>
        </w:rPr>
      </w:pPr>
      <w:r>
        <w:t>Data Used</w:t>
      </w:r>
      <w:r w:rsidR="00DB343B">
        <w:rPr>
          <w:rtl/>
        </w:rPr>
        <w:br/>
      </w:r>
    </w:p>
    <w:p w14:paraId="7C46CCD2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Data Source</w:t>
      </w:r>
      <w:r w:rsidRPr="00DB343B">
        <w:rPr>
          <w:sz w:val="24"/>
          <w:szCs w:val="24"/>
        </w:rPr>
        <w:t>: Superstore Sales Dataset (CSV file)</w:t>
      </w:r>
    </w:p>
    <w:p w14:paraId="432C892D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Data Size</w:t>
      </w:r>
      <w:r w:rsidRPr="00DB343B">
        <w:rPr>
          <w:sz w:val="24"/>
          <w:szCs w:val="24"/>
        </w:rPr>
        <w:t>: 9800 records, 18 columns</w:t>
      </w:r>
    </w:p>
    <w:p w14:paraId="1E976AFA" w14:textId="77777777" w:rsidR="00C664F0" w:rsidRPr="00DB343B" w:rsidRDefault="00000000" w:rsidP="00030327">
      <w:pPr>
        <w:rPr>
          <w:b/>
          <w:bCs/>
          <w:sz w:val="24"/>
          <w:szCs w:val="24"/>
        </w:rPr>
      </w:pPr>
      <w:r w:rsidRPr="00DB343B">
        <w:rPr>
          <w:b/>
          <w:bCs/>
          <w:sz w:val="24"/>
          <w:szCs w:val="24"/>
        </w:rPr>
        <w:t>Key Variables:</w:t>
      </w:r>
    </w:p>
    <w:p w14:paraId="31EFB451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Order Date &amp; Ship Date: Transaction and shipping timelines.</w:t>
      </w:r>
    </w:p>
    <w:p w14:paraId="53E54371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Customer &amp; Segment: Information about customers and their segments.</w:t>
      </w:r>
    </w:p>
    <w:p w14:paraId="1D5932D9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Region, State, City: Geographic analysis of sales.</w:t>
      </w:r>
    </w:p>
    <w:p w14:paraId="02007EC9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Category &amp; Sub-Category: Product classification.</w:t>
      </w:r>
    </w:p>
    <w:p w14:paraId="680C913A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Sales: Revenue generated from transactions.</w:t>
      </w:r>
    </w:p>
    <w:p w14:paraId="452C3E5B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Ship Mode: Shipping method used.</w:t>
      </w:r>
    </w:p>
    <w:p w14:paraId="486A0CF4" w14:textId="77777777" w:rsidR="00510163" w:rsidRPr="00DB343B" w:rsidRDefault="00510163" w:rsidP="00030327">
      <w:pPr>
        <w:pStyle w:val="ListBullet2"/>
        <w:numPr>
          <w:ilvl w:val="0"/>
          <w:numId w:val="0"/>
        </w:numPr>
        <w:ind w:left="720" w:hanging="360"/>
        <w:rPr>
          <w:sz w:val="24"/>
          <w:szCs w:val="24"/>
          <w:rtl/>
        </w:rPr>
      </w:pPr>
    </w:p>
    <w:p w14:paraId="6C24CBE5" w14:textId="77777777" w:rsidR="00510163" w:rsidRDefault="00510163" w:rsidP="00030327">
      <w:pPr>
        <w:pStyle w:val="ListBullet2"/>
        <w:numPr>
          <w:ilvl w:val="0"/>
          <w:numId w:val="0"/>
        </w:numPr>
        <w:ind w:left="720" w:hanging="360"/>
        <w:rPr>
          <w:rtl/>
        </w:rPr>
      </w:pPr>
    </w:p>
    <w:p w14:paraId="08C727DC" w14:textId="77777777" w:rsidR="00510163" w:rsidRDefault="00510163" w:rsidP="00030327">
      <w:pPr>
        <w:pStyle w:val="ListBullet2"/>
        <w:numPr>
          <w:ilvl w:val="0"/>
          <w:numId w:val="0"/>
        </w:numPr>
        <w:ind w:left="720" w:hanging="360"/>
        <w:rPr>
          <w:rtl/>
        </w:rPr>
      </w:pPr>
    </w:p>
    <w:p w14:paraId="3E127783" w14:textId="77777777" w:rsidR="00030327" w:rsidRDefault="00030327" w:rsidP="00030327">
      <w:pPr>
        <w:pStyle w:val="ListBullet2"/>
        <w:numPr>
          <w:ilvl w:val="0"/>
          <w:numId w:val="0"/>
        </w:numPr>
        <w:ind w:left="720" w:hanging="360"/>
        <w:rPr>
          <w:rtl/>
        </w:rPr>
      </w:pPr>
    </w:p>
    <w:p w14:paraId="6EA1DD65" w14:textId="77777777" w:rsidR="00030327" w:rsidRDefault="00030327" w:rsidP="00DB343B">
      <w:pPr>
        <w:pStyle w:val="ListBullet2"/>
        <w:numPr>
          <w:ilvl w:val="0"/>
          <w:numId w:val="0"/>
        </w:numPr>
      </w:pPr>
    </w:p>
    <w:p w14:paraId="4D610332" w14:textId="77777777" w:rsidR="00C664F0" w:rsidRDefault="00000000" w:rsidP="00030327">
      <w:pPr>
        <w:pStyle w:val="Heading2"/>
      </w:pPr>
      <w:r>
        <w:lastRenderedPageBreak/>
        <w:t>Analysis Methodology</w:t>
      </w:r>
    </w:p>
    <w:p w14:paraId="1DC482B6" w14:textId="77777777" w:rsidR="00C664F0" w:rsidRPr="00DB343B" w:rsidRDefault="00000000" w:rsidP="00030327">
      <w:pPr>
        <w:rPr>
          <w:b/>
          <w:bCs/>
          <w:sz w:val="24"/>
          <w:szCs w:val="24"/>
        </w:rPr>
      </w:pPr>
      <w:r w:rsidRPr="00DB343B">
        <w:rPr>
          <w:b/>
          <w:bCs/>
          <w:sz w:val="24"/>
          <w:szCs w:val="24"/>
        </w:rPr>
        <w:t>Data Cleaning:</w:t>
      </w:r>
    </w:p>
    <w:p w14:paraId="16D74906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Handling missing values in the Postal Code column.</w:t>
      </w:r>
    </w:p>
    <w:p w14:paraId="5C193AE7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Removing duplicates or incorrect values.</w:t>
      </w:r>
    </w:p>
    <w:p w14:paraId="4EF593F2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Formatting dates for time-based analysis.</w:t>
      </w:r>
    </w:p>
    <w:p w14:paraId="3E39978F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Data Exploration</w:t>
      </w:r>
      <w:r w:rsidRPr="00DB343B">
        <w:rPr>
          <w:sz w:val="24"/>
          <w:szCs w:val="24"/>
        </w:rPr>
        <w:t>:</w:t>
      </w:r>
    </w:p>
    <w:p w14:paraId="42783153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Statistical distribution analysis of sales.</w:t>
      </w:r>
    </w:p>
    <w:p w14:paraId="180917F8" w14:textId="3C7FAAC2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Visualizing sales trends by category, region, and </w:t>
      </w:r>
      <w:r w:rsidR="00510163" w:rsidRPr="00DB343B">
        <w:rPr>
          <w:sz w:val="24"/>
          <w:szCs w:val="24"/>
        </w:rPr>
        <w:t>time</w:t>
      </w:r>
      <w:r w:rsidRPr="00DB343B">
        <w:rPr>
          <w:sz w:val="24"/>
          <w:szCs w:val="24"/>
        </w:rPr>
        <w:t>.</w:t>
      </w:r>
    </w:p>
    <w:p w14:paraId="2FE93E44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Advanced Analysis</w:t>
      </w:r>
      <w:r w:rsidRPr="00DB343B">
        <w:rPr>
          <w:sz w:val="24"/>
          <w:szCs w:val="24"/>
        </w:rPr>
        <w:t>:</w:t>
      </w:r>
    </w:p>
    <w:p w14:paraId="220680E2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Identifying top-performing products and customers.</w:t>
      </w:r>
    </w:p>
    <w:p w14:paraId="6E8B3132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Analyzing the relationship between shipping modes and delivery times.</w:t>
      </w:r>
    </w:p>
    <w:p w14:paraId="6CEB35DC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Profitability analysis by product category.</w:t>
      </w:r>
    </w:p>
    <w:p w14:paraId="167E2BF1" w14:textId="77777777" w:rsidR="00C664F0" w:rsidRDefault="00000000" w:rsidP="00030327">
      <w:pPr>
        <w:pStyle w:val="Heading2"/>
      </w:pPr>
      <w:r>
        <w:t>Tools and Technologies Used</w:t>
      </w:r>
    </w:p>
    <w:p w14:paraId="01686923" w14:textId="68E05B6E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Programming Language:</w:t>
      </w:r>
      <w:r w:rsidRPr="00DB343B">
        <w:rPr>
          <w:sz w:val="24"/>
          <w:szCs w:val="24"/>
        </w:rPr>
        <w:t xml:space="preserve"> </w:t>
      </w:r>
      <w:r w:rsidR="00DB343B" w:rsidRPr="00DB343B">
        <w:rPr>
          <w:rFonts w:hint="cs"/>
          <w:sz w:val="24"/>
          <w:szCs w:val="24"/>
          <w:rtl/>
        </w:rPr>
        <w:t xml:space="preserve"> </w:t>
      </w:r>
      <w:r w:rsidRPr="00DB343B">
        <w:rPr>
          <w:sz w:val="24"/>
          <w:szCs w:val="24"/>
        </w:rPr>
        <w:t>Python</w:t>
      </w:r>
    </w:p>
    <w:p w14:paraId="1D961A1D" w14:textId="37ABDA2A" w:rsidR="00C664F0" w:rsidRPr="00DB343B" w:rsidRDefault="00DB343B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Libraries</w:t>
      </w:r>
      <w:r w:rsidRPr="00DB343B">
        <w:rPr>
          <w:rFonts w:hint="cs"/>
          <w:b/>
          <w:bCs/>
          <w:sz w:val="24"/>
          <w:szCs w:val="24"/>
          <w:rtl/>
        </w:rPr>
        <w:t>:</w:t>
      </w:r>
      <w:r w:rsidR="00000000" w:rsidRPr="00DB343B">
        <w:rPr>
          <w:sz w:val="24"/>
          <w:szCs w:val="24"/>
        </w:rPr>
        <w:t xml:space="preserve"> </w:t>
      </w:r>
      <w:r w:rsidRPr="00DB343B">
        <w:rPr>
          <w:rFonts w:hint="cs"/>
          <w:sz w:val="24"/>
          <w:szCs w:val="24"/>
          <w:rtl/>
        </w:rPr>
        <w:t xml:space="preserve">   </w:t>
      </w:r>
      <w:r w:rsidR="00000000" w:rsidRPr="00DB343B">
        <w:rPr>
          <w:sz w:val="24"/>
          <w:szCs w:val="24"/>
        </w:rPr>
        <w:t>Pandas, NumPy, Matplotlib, Seaborn, Scikit-learn</w:t>
      </w:r>
    </w:p>
    <w:p w14:paraId="2D427D8A" w14:textId="04777384" w:rsidR="003155F7" w:rsidRPr="00DB343B" w:rsidRDefault="00000000" w:rsidP="00030327">
      <w:pPr>
        <w:rPr>
          <w:sz w:val="24"/>
          <w:szCs w:val="24"/>
          <w:rtl/>
        </w:rPr>
      </w:pPr>
      <w:r w:rsidRPr="00DB343B">
        <w:rPr>
          <w:b/>
          <w:bCs/>
          <w:sz w:val="24"/>
          <w:szCs w:val="24"/>
        </w:rPr>
        <w:t>Additional Tools</w:t>
      </w:r>
      <w:r w:rsidRPr="00DB343B">
        <w:rPr>
          <w:sz w:val="24"/>
          <w:szCs w:val="24"/>
        </w:rPr>
        <w:t xml:space="preserve">: </w:t>
      </w:r>
      <w:r w:rsidR="00DB343B" w:rsidRPr="00DB343B">
        <w:rPr>
          <w:rFonts w:hint="cs"/>
          <w:sz w:val="24"/>
          <w:szCs w:val="24"/>
          <w:rtl/>
        </w:rPr>
        <w:t xml:space="preserve">  </w:t>
      </w:r>
      <w:proofErr w:type="spellStart"/>
      <w:r w:rsidRPr="00DB343B">
        <w:rPr>
          <w:sz w:val="24"/>
          <w:szCs w:val="24"/>
        </w:rPr>
        <w:t>Jupyter</w:t>
      </w:r>
      <w:proofErr w:type="spellEnd"/>
      <w:r w:rsidRPr="00DB343B">
        <w:rPr>
          <w:sz w:val="24"/>
          <w:szCs w:val="24"/>
        </w:rPr>
        <w:t xml:space="preserve"> Notebook, Power BI, Tableau</w:t>
      </w:r>
    </w:p>
    <w:p w14:paraId="2BB5EBDC" w14:textId="77777777" w:rsidR="003155F7" w:rsidRDefault="003155F7" w:rsidP="00DB343B">
      <w:pPr>
        <w:pStyle w:val="Heading1"/>
        <w:spacing w:before="0"/>
      </w:pPr>
      <w:r>
        <w:t>Project Plan</w:t>
      </w:r>
    </w:p>
    <w:p w14:paraId="7D261C61" w14:textId="77777777" w:rsidR="003155F7" w:rsidRDefault="003155F7" w:rsidP="00030327">
      <w:pPr>
        <w:pStyle w:val="Heading2"/>
      </w:pPr>
      <w:r>
        <w:t>Timeline (Gantt Chart)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2106"/>
        <w:gridCol w:w="1728"/>
        <w:gridCol w:w="1728"/>
        <w:gridCol w:w="1728"/>
      </w:tblGrid>
      <w:tr w:rsidR="003155F7" w14:paraId="6CB39FE2" w14:textId="77777777" w:rsidTr="008A487A">
        <w:tc>
          <w:tcPr>
            <w:tcW w:w="1728" w:type="dxa"/>
          </w:tcPr>
          <w:p w14:paraId="3A1B9DB0" w14:textId="77777777" w:rsidR="003155F7" w:rsidRDefault="003155F7" w:rsidP="00030327">
            <w:r>
              <w:t>Phase</w:t>
            </w:r>
          </w:p>
        </w:tc>
        <w:tc>
          <w:tcPr>
            <w:tcW w:w="1728" w:type="dxa"/>
          </w:tcPr>
          <w:p w14:paraId="507D4ADE" w14:textId="77777777" w:rsidR="003155F7" w:rsidRDefault="003155F7" w:rsidP="00030327">
            <w:r>
              <w:t>Task Description</w:t>
            </w:r>
          </w:p>
        </w:tc>
        <w:tc>
          <w:tcPr>
            <w:tcW w:w="1728" w:type="dxa"/>
          </w:tcPr>
          <w:p w14:paraId="71AE0FFF" w14:textId="77777777" w:rsidR="003155F7" w:rsidRDefault="003155F7" w:rsidP="00030327">
            <w:r>
              <w:t>Duration</w:t>
            </w:r>
          </w:p>
        </w:tc>
        <w:tc>
          <w:tcPr>
            <w:tcW w:w="1728" w:type="dxa"/>
          </w:tcPr>
          <w:p w14:paraId="3DA89250" w14:textId="77777777" w:rsidR="003155F7" w:rsidRDefault="003155F7" w:rsidP="00030327">
            <w:r>
              <w:t>Start Date</w:t>
            </w:r>
          </w:p>
        </w:tc>
        <w:tc>
          <w:tcPr>
            <w:tcW w:w="1728" w:type="dxa"/>
          </w:tcPr>
          <w:p w14:paraId="0701D777" w14:textId="77777777" w:rsidR="003155F7" w:rsidRDefault="003155F7" w:rsidP="00030327">
            <w:r>
              <w:t>End Date</w:t>
            </w:r>
          </w:p>
        </w:tc>
      </w:tr>
      <w:tr w:rsidR="003155F7" w14:paraId="08E8A46B" w14:textId="77777777" w:rsidTr="008A487A">
        <w:tc>
          <w:tcPr>
            <w:tcW w:w="1728" w:type="dxa"/>
          </w:tcPr>
          <w:p w14:paraId="42098F06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1-2</w:t>
            </w:r>
          </w:p>
        </w:tc>
        <w:tc>
          <w:tcPr>
            <w:tcW w:w="1728" w:type="dxa"/>
          </w:tcPr>
          <w:p w14:paraId="03C09EA4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Data Collection &amp; Initial Exploration</w:t>
            </w:r>
          </w:p>
        </w:tc>
        <w:tc>
          <w:tcPr>
            <w:tcW w:w="1728" w:type="dxa"/>
          </w:tcPr>
          <w:p w14:paraId="0F92BBAB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0B364A8B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01-Feb-25</w:t>
            </w:r>
          </w:p>
        </w:tc>
        <w:tc>
          <w:tcPr>
            <w:tcW w:w="1728" w:type="dxa"/>
          </w:tcPr>
          <w:p w14:paraId="3CD66B8C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14-Feb-25</w:t>
            </w:r>
          </w:p>
        </w:tc>
      </w:tr>
      <w:tr w:rsidR="003155F7" w14:paraId="0803E538" w14:textId="77777777" w:rsidTr="008A487A">
        <w:tc>
          <w:tcPr>
            <w:tcW w:w="1728" w:type="dxa"/>
          </w:tcPr>
          <w:p w14:paraId="5FF84614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3-4</w:t>
            </w:r>
          </w:p>
        </w:tc>
        <w:tc>
          <w:tcPr>
            <w:tcW w:w="1728" w:type="dxa"/>
          </w:tcPr>
          <w:p w14:paraId="52A569B8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Data Cleaning &amp; Preprocessing</w:t>
            </w:r>
          </w:p>
        </w:tc>
        <w:tc>
          <w:tcPr>
            <w:tcW w:w="1728" w:type="dxa"/>
          </w:tcPr>
          <w:p w14:paraId="2ED5ACBC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5650698F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15-Feb-25</w:t>
            </w:r>
          </w:p>
        </w:tc>
        <w:tc>
          <w:tcPr>
            <w:tcW w:w="1728" w:type="dxa"/>
          </w:tcPr>
          <w:p w14:paraId="65EE74CE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28-Feb-25</w:t>
            </w:r>
          </w:p>
        </w:tc>
      </w:tr>
      <w:tr w:rsidR="003155F7" w14:paraId="68A1969E" w14:textId="77777777" w:rsidTr="008A487A">
        <w:tc>
          <w:tcPr>
            <w:tcW w:w="1728" w:type="dxa"/>
          </w:tcPr>
          <w:p w14:paraId="187D5BC7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5-6</w:t>
            </w:r>
          </w:p>
        </w:tc>
        <w:tc>
          <w:tcPr>
            <w:tcW w:w="1728" w:type="dxa"/>
          </w:tcPr>
          <w:p w14:paraId="1C36B13E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Exploratory Data Analysis &amp; Visualization</w:t>
            </w:r>
          </w:p>
        </w:tc>
        <w:tc>
          <w:tcPr>
            <w:tcW w:w="1728" w:type="dxa"/>
          </w:tcPr>
          <w:p w14:paraId="793A6A17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5104FB00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01-Mar-25</w:t>
            </w:r>
          </w:p>
        </w:tc>
        <w:tc>
          <w:tcPr>
            <w:tcW w:w="1728" w:type="dxa"/>
          </w:tcPr>
          <w:p w14:paraId="471E1893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14-Mar-25</w:t>
            </w:r>
          </w:p>
        </w:tc>
      </w:tr>
      <w:tr w:rsidR="003155F7" w14:paraId="617D19E4" w14:textId="77777777" w:rsidTr="008A487A">
        <w:tc>
          <w:tcPr>
            <w:tcW w:w="1728" w:type="dxa"/>
          </w:tcPr>
          <w:p w14:paraId="1A1C15B9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7-8</w:t>
            </w:r>
          </w:p>
        </w:tc>
        <w:tc>
          <w:tcPr>
            <w:tcW w:w="1728" w:type="dxa"/>
          </w:tcPr>
          <w:p w14:paraId="427A2A61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Advanced Analysis &amp; Modeling</w:t>
            </w:r>
          </w:p>
        </w:tc>
        <w:tc>
          <w:tcPr>
            <w:tcW w:w="1728" w:type="dxa"/>
          </w:tcPr>
          <w:p w14:paraId="63B8B2B6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3FACEA67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15-Mar-25</w:t>
            </w:r>
          </w:p>
        </w:tc>
        <w:tc>
          <w:tcPr>
            <w:tcW w:w="1728" w:type="dxa"/>
          </w:tcPr>
          <w:p w14:paraId="67A935AD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28-Mar-25</w:t>
            </w:r>
          </w:p>
        </w:tc>
      </w:tr>
      <w:tr w:rsidR="003155F7" w14:paraId="5A6A2DF7" w14:textId="77777777" w:rsidTr="008A487A">
        <w:tc>
          <w:tcPr>
            <w:tcW w:w="1728" w:type="dxa"/>
          </w:tcPr>
          <w:p w14:paraId="17573D30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9-10</w:t>
            </w:r>
          </w:p>
        </w:tc>
        <w:tc>
          <w:tcPr>
            <w:tcW w:w="1728" w:type="dxa"/>
          </w:tcPr>
          <w:p w14:paraId="08D3097F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Report Writing &amp; Dashboard Development</w:t>
            </w:r>
          </w:p>
        </w:tc>
        <w:tc>
          <w:tcPr>
            <w:tcW w:w="1728" w:type="dxa"/>
          </w:tcPr>
          <w:p w14:paraId="23200350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1E2BD40E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29-Mar-25</w:t>
            </w:r>
          </w:p>
        </w:tc>
        <w:tc>
          <w:tcPr>
            <w:tcW w:w="1728" w:type="dxa"/>
          </w:tcPr>
          <w:p w14:paraId="1272D536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11-Apr-25</w:t>
            </w:r>
          </w:p>
        </w:tc>
      </w:tr>
      <w:tr w:rsidR="003155F7" w14:paraId="51839A73" w14:textId="77777777" w:rsidTr="008A487A">
        <w:tc>
          <w:tcPr>
            <w:tcW w:w="1728" w:type="dxa"/>
          </w:tcPr>
          <w:p w14:paraId="36724329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Week 11-12</w:t>
            </w:r>
          </w:p>
        </w:tc>
        <w:tc>
          <w:tcPr>
            <w:tcW w:w="1728" w:type="dxa"/>
          </w:tcPr>
          <w:p w14:paraId="58873AFC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Final Presentation &amp; Recommendations</w:t>
            </w:r>
          </w:p>
        </w:tc>
        <w:tc>
          <w:tcPr>
            <w:tcW w:w="1728" w:type="dxa"/>
          </w:tcPr>
          <w:p w14:paraId="56EEAD23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2 weeks</w:t>
            </w:r>
          </w:p>
        </w:tc>
        <w:tc>
          <w:tcPr>
            <w:tcW w:w="1728" w:type="dxa"/>
          </w:tcPr>
          <w:p w14:paraId="1D74FE85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12-Apr-25</w:t>
            </w:r>
          </w:p>
        </w:tc>
        <w:tc>
          <w:tcPr>
            <w:tcW w:w="1728" w:type="dxa"/>
          </w:tcPr>
          <w:p w14:paraId="2C54EFE3" w14:textId="77777777" w:rsidR="003155F7" w:rsidRPr="00030327" w:rsidRDefault="003155F7" w:rsidP="00030327">
            <w:pPr>
              <w:rPr>
                <w:b/>
                <w:bCs/>
              </w:rPr>
            </w:pPr>
            <w:r w:rsidRPr="00030327">
              <w:rPr>
                <w:b/>
                <w:bCs/>
              </w:rPr>
              <w:t>01-Apr-25</w:t>
            </w:r>
          </w:p>
        </w:tc>
      </w:tr>
    </w:tbl>
    <w:p w14:paraId="6F151C95" w14:textId="5DCE7203" w:rsidR="00C664F0" w:rsidRDefault="00000000" w:rsidP="00030327">
      <w:pPr>
        <w:pStyle w:val="Heading2"/>
      </w:pPr>
      <w:r>
        <w:lastRenderedPageBreak/>
        <w:t>Timeline (2 Months)</w:t>
      </w:r>
      <w:r w:rsidR="00030327">
        <w:rPr>
          <w:rtl/>
        </w:rPr>
        <w:br/>
      </w:r>
    </w:p>
    <w:p w14:paraId="17F66B9E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Week 1-2</w:t>
      </w:r>
      <w:r w:rsidRPr="00DB343B">
        <w:rPr>
          <w:sz w:val="24"/>
          <w:szCs w:val="24"/>
        </w:rPr>
        <w:t>: Data collection and initial exploration.</w:t>
      </w:r>
    </w:p>
    <w:p w14:paraId="638B426B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Week 3-4</w:t>
      </w:r>
      <w:r w:rsidRPr="00DB343B">
        <w:rPr>
          <w:sz w:val="24"/>
          <w:szCs w:val="24"/>
        </w:rPr>
        <w:t>: Data cleaning and preprocessing.</w:t>
      </w:r>
    </w:p>
    <w:p w14:paraId="708001A6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Week 5-6</w:t>
      </w:r>
      <w:r w:rsidRPr="00DB343B">
        <w:rPr>
          <w:sz w:val="24"/>
          <w:szCs w:val="24"/>
        </w:rPr>
        <w:t>: Exploratory data analysis and visualization.</w:t>
      </w:r>
    </w:p>
    <w:p w14:paraId="79CC2407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Week 7-8</w:t>
      </w:r>
      <w:r w:rsidRPr="00DB343B">
        <w:rPr>
          <w:sz w:val="24"/>
          <w:szCs w:val="24"/>
        </w:rPr>
        <w:t>: Advanced analysis, modeling, and interpretation.</w:t>
      </w:r>
    </w:p>
    <w:p w14:paraId="278F21F2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b/>
          <w:bCs/>
          <w:sz w:val="24"/>
          <w:szCs w:val="24"/>
        </w:rPr>
        <w:t>Week 9-10</w:t>
      </w:r>
      <w:r w:rsidRPr="00DB343B">
        <w:rPr>
          <w:sz w:val="24"/>
          <w:szCs w:val="24"/>
        </w:rPr>
        <w:t>: Report preparation and dashboard creation.</w:t>
      </w:r>
    </w:p>
    <w:p w14:paraId="39160F11" w14:textId="0A1DFCA6" w:rsidR="00C664F0" w:rsidRDefault="00000000" w:rsidP="00030327">
      <w:pPr>
        <w:rPr>
          <w:rtl/>
        </w:rPr>
      </w:pPr>
      <w:r w:rsidRPr="00DB343B">
        <w:rPr>
          <w:b/>
          <w:bCs/>
          <w:sz w:val="24"/>
          <w:szCs w:val="24"/>
        </w:rPr>
        <w:t>Week 11-12</w:t>
      </w:r>
      <w:r w:rsidRPr="00DB343B">
        <w:rPr>
          <w:sz w:val="24"/>
          <w:szCs w:val="24"/>
        </w:rPr>
        <w:t>: Presentation and final recommendations.</w:t>
      </w:r>
      <w:r w:rsidR="00030327" w:rsidRPr="00DB343B">
        <w:rPr>
          <w:sz w:val="24"/>
          <w:szCs w:val="24"/>
          <w:rtl/>
        </w:rPr>
        <w:br/>
      </w:r>
      <w:r w:rsidR="00030327">
        <w:rPr>
          <w:rtl/>
        </w:rPr>
        <w:br/>
      </w:r>
    </w:p>
    <w:p w14:paraId="2FAA421D" w14:textId="7FCBAE01" w:rsidR="003155F7" w:rsidRDefault="003155F7" w:rsidP="00030327">
      <w:pPr>
        <w:pStyle w:val="Heading2"/>
      </w:pPr>
      <w:r>
        <w:t>Deliverables</w:t>
      </w:r>
      <w:r w:rsidR="00030327">
        <w:rPr>
          <w:rtl/>
        </w:rPr>
        <w:br/>
      </w:r>
    </w:p>
    <w:p w14:paraId="31B72C60" w14:textId="77777777" w:rsidR="003155F7" w:rsidRPr="00DB343B" w:rsidRDefault="003155F7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Cleaned and processed dataset.</w:t>
      </w:r>
    </w:p>
    <w:p w14:paraId="5B2E308C" w14:textId="77777777" w:rsidR="003155F7" w:rsidRPr="00DB343B" w:rsidRDefault="003155F7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Exploratory Data Analysis (EDA) report.</w:t>
      </w:r>
    </w:p>
    <w:p w14:paraId="16094440" w14:textId="77777777" w:rsidR="003155F7" w:rsidRPr="00DB343B" w:rsidRDefault="003155F7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Visualizations and interactive dashboards.</w:t>
      </w:r>
    </w:p>
    <w:p w14:paraId="7C8C1979" w14:textId="77777777" w:rsidR="003155F7" w:rsidRPr="00DB343B" w:rsidRDefault="003155F7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Advanced analysis insights.</w:t>
      </w:r>
    </w:p>
    <w:p w14:paraId="6BD5C8B2" w14:textId="43DF68B4" w:rsidR="00C664F0" w:rsidRDefault="003155F7" w:rsidP="00030327">
      <w:r w:rsidRPr="00DB343B">
        <w:rPr>
          <w:sz w:val="24"/>
          <w:szCs w:val="24"/>
        </w:rPr>
        <w:t>- Final project report and presentation.</w:t>
      </w:r>
      <w:r w:rsidR="00030327">
        <w:rPr>
          <w:rtl/>
        </w:rPr>
        <w:br/>
      </w:r>
    </w:p>
    <w:p w14:paraId="03815625" w14:textId="27142C7B" w:rsidR="00C664F0" w:rsidRDefault="00000000" w:rsidP="00030327">
      <w:pPr>
        <w:pStyle w:val="Heading2"/>
      </w:pPr>
      <w:r>
        <w:t>Team Roles</w:t>
      </w:r>
      <w:r w:rsidR="00030327">
        <w:rPr>
          <w:rtl/>
        </w:rPr>
        <w:br/>
      </w:r>
    </w:p>
    <w:p w14:paraId="13D27820" w14:textId="37664474" w:rsidR="00C664F0" w:rsidRPr="00DB343B" w:rsidRDefault="003155F7" w:rsidP="00030327">
      <w:pPr>
        <w:rPr>
          <w:sz w:val="24"/>
          <w:szCs w:val="24"/>
        </w:rPr>
      </w:pPr>
      <w:r>
        <w:rPr>
          <w:rFonts w:hint="cs"/>
          <w:rtl/>
        </w:rPr>
        <w:t xml:space="preserve"> -</w:t>
      </w:r>
      <w:r w:rsidRPr="00DB343B">
        <w:rPr>
          <w:b/>
          <w:bCs/>
          <w:sz w:val="24"/>
          <w:szCs w:val="24"/>
        </w:rPr>
        <w:t>Project Manager</w:t>
      </w:r>
      <w:r w:rsidRPr="00DB343B">
        <w:rPr>
          <w:sz w:val="24"/>
          <w:szCs w:val="24"/>
        </w:rPr>
        <w:t>: Ensures the project stays on track, coordinates team efforts, and oversees task completion.</w:t>
      </w:r>
    </w:p>
    <w:p w14:paraId="0C571D53" w14:textId="55492455" w:rsidR="00C664F0" w:rsidRPr="00DB343B" w:rsidRDefault="003155F7" w:rsidP="00030327">
      <w:pPr>
        <w:rPr>
          <w:sz w:val="24"/>
          <w:szCs w:val="24"/>
        </w:rPr>
      </w:pPr>
      <w:r w:rsidRPr="00DB343B">
        <w:rPr>
          <w:rFonts w:hint="cs"/>
          <w:b/>
          <w:bCs/>
          <w:sz w:val="24"/>
          <w:szCs w:val="24"/>
          <w:rtl/>
        </w:rPr>
        <w:t xml:space="preserve"> -</w:t>
      </w:r>
      <w:r w:rsidRPr="00DB343B">
        <w:rPr>
          <w:b/>
          <w:bCs/>
          <w:sz w:val="24"/>
          <w:szCs w:val="24"/>
        </w:rPr>
        <w:t>Data Engineer</w:t>
      </w:r>
      <w:r w:rsidRPr="00DB343B">
        <w:rPr>
          <w:sz w:val="24"/>
          <w:szCs w:val="24"/>
        </w:rPr>
        <w:t>: Manages data preprocessing, cleaning, and transformation for analysis.</w:t>
      </w:r>
    </w:p>
    <w:p w14:paraId="050CA763" w14:textId="14318A11" w:rsidR="00C664F0" w:rsidRPr="00DB343B" w:rsidRDefault="003155F7" w:rsidP="00030327">
      <w:pPr>
        <w:rPr>
          <w:sz w:val="24"/>
          <w:szCs w:val="24"/>
        </w:rPr>
      </w:pPr>
      <w:r w:rsidRPr="00DB343B">
        <w:rPr>
          <w:rFonts w:hint="cs"/>
          <w:sz w:val="24"/>
          <w:szCs w:val="24"/>
          <w:rtl/>
        </w:rPr>
        <w:t xml:space="preserve"> -</w:t>
      </w:r>
      <w:r w:rsidRPr="00DB343B">
        <w:rPr>
          <w:b/>
          <w:bCs/>
          <w:sz w:val="24"/>
          <w:szCs w:val="24"/>
        </w:rPr>
        <w:t>Data Analyst</w:t>
      </w:r>
      <w:r w:rsidRPr="00DB343B">
        <w:rPr>
          <w:sz w:val="24"/>
          <w:szCs w:val="24"/>
        </w:rPr>
        <w:t>: Performs exploratory and statistical analysis, deriving meaningful insights.</w:t>
      </w:r>
    </w:p>
    <w:p w14:paraId="517E3736" w14:textId="18E1FD8C" w:rsidR="00C664F0" w:rsidRPr="00DB343B" w:rsidRDefault="003155F7" w:rsidP="00030327">
      <w:pPr>
        <w:rPr>
          <w:sz w:val="24"/>
          <w:szCs w:val="24"/>
        </w:rPr>
      </w:pPr>
      <w:r w:rsidRPr="00DB343B">
        <w:rPr>
          <w:rFonts w:hint="cs"/>
          <w:sz w:val="24"/>
          <w:szCs w:val="24"/>
          <w:rtl/>
        </w:rPr>
        <w:t xml:space="preserve"> -</w:t>
      </w:r>
      <w:r w:rsidRPr="00DB343B">
        <w:rPr>
          <w:b/>
          <w:bCs/>
          <w:sz w:val="24"/>
          <w:szCs w:val="24"/>
        </w:rPr>
        <w:t>Machine Learning Specialist</w:t>
      </w:r>
      <w:r w:rsidRPr="00DB343B">
        <w:rPr>
          <w:sz w:val="24"/>
          <w:szCs w:val="24"/>
        </w:rPr>
        <w:t>: Applies predictive modeling (if needed).</w:t>
      </w:r>
    </w:p>
    <w:p w14:paraId="7218FFEF" w14:textId="3C311765" w:rsidR="00C664F0" w:rsidRPr="00DB343B" w:rsidRDefault="003155F7" w:rsidP="00030327">
      <w:pPr>
        <w:rPr>
          <w:sz w:val="24"/>
          <w:szCs w:val="24"/>
          <w:rtl/>
        </w:rPr>
      </w:pPr>
      <w:r w:rsidRPr="00DB343B">
        <w:rPr>
          <w:rFonts w:hint="cs"/>
          <w:sz w:val="24"/>
          <w:szCs w:val="24"/>
          <w:rtl/>
        </w:rPr>
        <w:t xml:space="preserve"> -</w:t>
      </w:r>
      <w:r w:rsidRPr="00DB343B">
        <w:rPr>
          <w:b/>
          <w:bCs/>
          <w:sz w:val="24"/>
          <w:szCs w:val="24"/>
        </w:rPr>
        <w:t>Visualization Expert</w:t>
      </w:r>
      <w:r w:rsidRPr="00DB343B">
        <w:rPr>
          <w:sz w:val="24"/>
          <w:szCs w:val="24"/>
        </w:rPr>
        <w:t>: Designs and develops dashboards using Power BI/Tableau for data storytelling.</w:t>
      </w:r>
    </w:p>
    <w:p w14:paraId="0FA1D20F" w14:textId="4E045174" w:rsidR="00030327" w:rsidRPr="00DB343B" w:rsidRDefault="00D14666" w:rsidP="00030327">
      <w:pPr>
        <w:rPr>
          <w:sz w:val="24"/>
          <w:szCs w:val="24"/>
          <w:rtl/>
        </w:rPr>
      </w:pPr>
      <w:r w:rsidRPr="00DB343B">
        <w:rPr>
          <w:rFonts w:hint="cs"/>
          <w:sz w:val="24"/>
          <w:szCs w:val="24"/>
          <w:rtl/>
        </w:rPr>
        <w:t xml:space="preserve"> -</w:t>
      </w:r>
      <w:r w:rsidRPr="00DB343B">
        <w:rPr>
          <w:b/>
          <w:bCs/>
          <w:sz w:val="24"/>
          <w:szCs w:val="24"/>
        </w:rPr>
        <w:t>Report &amp; Documentation Specialist</w:t>
      </w:r>
      <w:r w:rsidRPr="00DB343B">
        <w:rPr>
          <w:sz w:val="24"/>
          <w:szCs w:val="24"/>
        </w:rPr>
        <w:t xml:space="preserve">: Compiles findings, prepares documentation and </w:t>
      </w:r>
      <w:r w:rsidR="00030327" w:rsidRPr="00DB343B">
        <w:rPr>
          <w:rFonts w:hint="cs"/>
          <w:sz w:val="24"/>
          <w:szCs w:val="24"/>
          <w:rtl/>
        </w:rPr>
        <w:t xml:space="preserve"> </w:t>
      </w:r>
      <w:r w:rsidRPr="00DB343B">
        <w:rPr>
          <w:sz w:val="24"/>
          <w:szCs w:val="24"/>
        </w:rPr>
        <w:t>ensures proper reporting.</w:t>
      </w:r>
    </w:p>
    <w:p w14:paraId="19D2B96D" w14:textId="45EF7D2C" w:rsidR="00D14666" w:rsidRPr="00DB343B" w:rsidRDefault="00D14666" w:rsidP="00030327">
      <w:pPr>
        <w:rPr>
          <w:sz w:val="24"/>
          <w:szCs w:val="24"/>
          <w:rtl/>
        </w:rPr>
      </w:pPr>
      <w:r w:rsidRPr="00DB343B">
        <w:rPr>
          <w:sz w:val="24"/>
          <w:szCs w:val="24"/>
        </w:rPr>
        <w:t xml:space="preserve">- </w:t>
      </w:r>
      <w:r w:rsidRPr="00DB343B">
        <w:rPr>
          <w:b/>
          <w:bCs/>
          <w:sz w:val="24"/>
          <w:szCs w:val="24"/>
        </w:rPr>
        <w:t>QA &amp; Validation Specialist</w:t>
      </w:r>
      <w:r w:rsidRPr="00DB343B">
        <w:rPr>
          <w:sz w:val="24"/>
          <w:szCs w:val="24"/>
        </w:rPr>
        <w:t>: Reviews analysis, verifies accuracy, and ensures data integrity.</w:t>
      </w:r>
    </w:p>
    <w:p w14:paraId="08694627" w14:textId="77777777" w:rsidR="00030327" w:rsidRDefault="00030327" w:rsidP="00030327">
      <w:pPr>
        <w:rPr>
          <w:rtl/>
        </w:rPr>
      </w:pPr>
    </w:p>
    <w:p w14:paraId="5086C8B4" w14:textId="77777777" w:rsidR="00030327" w:rsidRDefault="00030327" w:rsidP="00030327"/>
    <w:p w14:paraId="3B0C5564" w14:textId="1B609772" w:rsidR="00D14666" w:rsidRDefault="00D14666" w:rsidP="00030327">
      <w:pPr>
        <w:pStyle w:val="Heading2"/>
      </w:pPr>
      <w:r>
        <w:lastRenderedPageBreak/>
        <w:t>Task Distribution</w:t>
      </w:r>
      <w:r w:rsidR="00DB343B">
        <w:br/>
      </w:r>
    </w:p>
    <w:tbl>
      <w:tblPr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D14666" w14:paraId="6AC5CB38" w14:textId="77777777" w:rsidTr="00DB343B">
        <w:trPr>
          <w:trHeight w:val="499"/>
        </w:trPr>
        <w:tc>
          <w:tcPr>
            <w:tcW w:w="4818" w:type="dxa"/>
          </w:tcPr>
          <w:p w14:paraId="6334AA6D" w14:textId="77777777" w:rsidR="00D14666" w:rsidRPr="00DB343B" w:rsidRDefault="00D14666" w:rsidP="00DB343B">
            <w:pPr>
              <w:rPr>
                <w:b/>
                <w:bCs/>
                <w:sz w:val="24"/>
                <w:szCs w:val="24"/>
              </w:rPr>
            </w:pPr>
            <w:r w:rsidRPr="00DB343B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4818" w:type="dxa"/>
          </w:tcPr>
          <w:p w14:paraId="767B1446" w14:textId="77777777" w:rsidR="00D14666" w:rsidRPr="00DB343B" w:rsidRDefault="00D14666" w:rsidP="00DB343B">
            <w:pPr>
              <w:rPr>
                <w:b/>
                <w:bCs/>
                <w:sz w:val="24"/>
                <w:szCs w:val="24"/>
              </w:rPr>
            </w:pPr>
            <w:r w:rsidRPr="00DB343B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D14666" w14:paraId="3047F77B" w14:textId="77777777" w:rsidTr="00DB343B">
        <w:trPr>
          <w:trHeight w:val="804"/>
        </w:trPr>
        <w:tc>
          <w:tcPr>
            <w:tcW w:w="4818" w:type="dxa"/>
          </w:tcPr>
          <w:p w14:paraId="4112250B" w14:textId="5AA7A406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Radwa</w:t>
            </w:r>
          </w:p>
        </w:tc>
        <w:tc>
          <w:tcPr>
            <w:tcW w:w="4818" w:type="dxa"/>
          </w:tcPr>
          <w:p w14:paraId="70240104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Supervises project timeline, milestones, and coordination.</w:t>
            </w:r>
          </w:p>
        </w:tc>
      </w:tr>
      <w:tr w:rsidR="00D14666" w14:paraId="2D9492E5" w14:textId="77777777" w:rsidTr="00DB343B">
        <w:trPr>
          <w:trHeight w:val="816"/>
        </w:trPr>
        <w:tc>
          <w:tcPr>
            <w:tcW w:w="4818" w:type="dxa"/>
          </w:tcPr>
          <w:p w14:paraId="53EDFB6E" w14:textId="470977F2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Abdelrahman</w:t>
            </w:r>
          </w:p>
        </w:tc>
        <w:tc>
          <w:tcPr>
            <w:tcW w:w="4818" w:type="dxa"/>
          </w:tcPr>
          <w:p w14:paraId="6BD38B51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Cleans and preprocesses data for accuracy and usability.</w:t>
            </w:r>
          </w:p>
        </w:tc>
      </w:tr>
      <w:tr w:rsidR="00D14666" w14:paraId="2981D00E" w14:textId="77777777" w:rsidTr="00DB343B">
        <w:trPr>
          <w:trHeight w:val="804"/>
        </w:trPr>
        <w:tc>
          <w:tcPr>
            <w:tcW w:w="4818" w:type="dxa"/>
          </w:tcPr>
          <w:p w14:paraId="37D42765" w14:textId="52C6B3B7" w:rsidR="00D14666" w:rsidRPr="00DB343B" w:rsidRDefault="007616DA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Aya &amp; Ahmed</w:t>
            </w:r>
          </w:p>
        </w:tc>
        <w:tc>
          <w:tcPr>
            <w:tcW w:w="4818" w:type="dxa"/>
          </w:tcPr>
          <w:p w14:paraId="60F81D1D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Conducts exploratory data analysis and derives insights.</w:t>
            </w:r>
          </w:p>
        </w:tc>
      </w:tr>
      <w:tr w:rsidR="00D14666" w14:paraId="7E7F5C83" w14:textId="77777777" w:rsidTr="00DB343B">
        <w:trPr>
          <w:trHeight w:val="804"/>
        </w:trPr>
        <w:tc>
          <w:tcPr>
            <w:tcW w:w="4818" w:type="dxa"/>
          </w:tcPr>
          <w:p w14:paraId="74177FDA" w14:textId="31D4C29D" w:rsidR="00D14666" w:rsidRPr="00DB343B" w:rsidRDefault="007616DA" w:rsidP="00DB343B">
            <w:pPr>
              <w:rPr>
                <w:sz w:val="24"/>
                <w:szCs w:val="24"/>
              </w:rPr>
            </w:pPr>
            <w:proofErr w:type="spellStart"/>
            <w:r w:rsidRPr="00DB343B">
              <w:rPr>
                <w:sz w:val="24"/>
                <w:szCs w:val="24"/>
              </w:rPr>
              <w:t>Hend</w:t>
            </w:r>
            <w:proofErr w:type="spellEnd"/>
          </w:p>
        </w:tc>
        <w:tc>
          <w:tcPr>
            <w:tcW w:w="4818" w:type="dxa"/>
          </w:tcPr>
          <w:p w14:paraId="4490B512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Creates dashboards and visual representations of findings.</w:t>
            </w:r>
          </w:p>
        </w:tc>
      </w:tr>
      <w:tr w:rsidR="00D14666" w14:paraId="3047CF88" w14:textId="77777777" w:rsidTr="00DB343B">
        <w:trPr>
          <w:trHeight w:val="804"/>
        </w:trPr>
        <w:tc>
          <w:tcPr>
            <w:tcW w:w="4818" w:type="dxa"/>
          </w:tcPr>
          <w:p w14:paraId="770CF9C9" w14:textId="1E62E561" w:rsidR="00D14666" w:rsidRPr="00DB343B" w:rsidRDefault="007616DA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Radwa</w:t>
            </w:r>
            <w:r w:rsidR="00DB343B" w:rsidRPr="00DB343B">
              <w:rPr>
                <w:rFonts w:hint="cs"/>
                <w:sz w:val="24"/>
                <w:szCs w:val="24"/>
                <w:rtl/>
              </w:rPr>
              <w:t xml:space="preserve"> &amp; </w:t>
            </w:r>
            <w:r w:rsidR="00DB343B" w:rsidRPr="00DB343B">
              <w:rPr>
                <w:sz w:val="24"/>
                <w:szCs w:val="24"/>
              </w:rPr>
              <w:t>Abdelrahman</w:t>
            </w:r>
          </w:p>
        </w:tc>
        <w:tc>
          <w:tcPr>
            <w:tcW w:w="4818" w:type="dxa"/>
          </w:tcPr>
          <w:p w14:paraId="47D778F3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Prepares project reports and ensures comprehensive documentation.</w:t>
            </w:r>
          </w:p>
        </w:tc>
      </w:tr>
      <w:tr w:rsidR="00D14666" w14:paraId="16315620" w14:textId="77777777" w:rsidTr="00DB343B">
        <w:trPr>
          <w:trHeight w:val="804"/>
        </w:trPr>
        <w:tc>
          <w:tcPr>
            <w:tcW w:w="4818" w:type="dxa"/>
          </w:tcPr>
          <w:p w14:paraId="4DF1524C" w14:textId="3FFCD302" w:rsidR="00D14666" w:rsidRPr="00DB343B" w:rsidRDefault="007616DA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Ahmed</w:t>
            </w:r>
          </w:p>
        </w:tc>
        <w:tc>
          <w:tcPr>
            <w:tcW w:w="4818" w:type="dxa"/>
          </w:tcPr>
          <w:p w14:paraId="3DEF08CC" w14:textId="77777777" w:rsidR="00D14666" w:rsidRPr="00DB343B" w:rsidRDefault="00D14666" w:rsidP="00DB343B">
            <w:pPr>
              <w:rPr>
                <w:sz w:val="24"/>
                <w:szCs w:val="24"/>
              </w:rPr>
            </w:pPr>
            <w:r w:rsidRPr="00DB343B">
              <w:rPr>
                <w:sz w:val="24"/>
                <w:szCs w:val="24"/>
              </w:rPr>
              <w:t>Ensures data accuracy, validates findings, and mitigates errors.</w:t>
            </w:r>
          </w:p>
        </w:tc>
      </w:tr>
    </w:tbl>
    <w:p w14:paraId="5ABF8E30" w14:textId="36A963A6" w:rsidR="00D14666" w:rsidRDefault="00D14666" w:rsidP="00030327">
      <w:pPr>
        <w:pStyle w:val="Heading2"/>
      </w:pPr>
      <w:r>
        <w:t>Action Plan</w:t>
      </w:r>
      <w:r w:rsidR="00DB343B">
        <w:br/>
      </w:r>
    </w:p>
    <w:p w14:paraId="01BEB656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1. Define project objectives and scope.</w:t>
      </w:r>
    </w:p>
    <w:p w14:paraId="0C65AE21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2. Collect and clean the dataset.</w:t>
      </w:r>
    </w:p>
    <w:p w14:paraId="33D5D3E6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3. Perform exploratory data analysis (EDA).</w:t>
      </w:r>
    </w:p>
    <w:p w14:paraId="2D2EF9F6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4. Conduct advanced analysis for insights.</w:t>
      </w:r>
    </w:p>
    <w:p w14:paraId="7E380DAB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5. Interpret results and draft a report.</w:t>
      </w:r>
    </w:p>
    <w:p w14:paraId="477163A0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6. Present findings and make data-driven recommendations.</w:t>
      </w:r>
    </w:p>
    <w:p w14:paraId="4B9828C1" w14:textId="77777777" w:rsidR="00DB343B" w:rsidRDefault="00DB343B" w:rsidP="00030327"/>
    <w:p w14:paraId="6407D527" w14:textId="27605BAA" w:rsidR="00D14666" w:rsidRDefault="00D14666" w:rsidP="00030327">
      <w:pPr>
        <w:pStyle w:val="Heading2"/>
      </w:pPr>
      <w:r>
        <w:t>Challenges</w:t>
      </w:r>
      <w:r w:rsidR="00DB343B">
        <w:br/>
      </w:r>
    </w:p>
    <w:p w14:paraId="1B8925D1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Handling missing or inconsistent data.</w:t>
      </w:r>
    </w:p>
    <w:p w14:paraId="777C84EF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Ensuring data quality and accuracy.</w:t>
      </w:r>
    </w:p>
    <w:p w14:paraId="7F04C5FF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Choosing appropriate analysis techniques.</w:t>
      </w:r>
    </w:p>
    <w:p w14:paraId="752CCD88" w14:textId="77777777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Interpreting and visualizing large datasets effectively.</w:t>
      </w:r>
    </w:p>
    <w:p w14:paraId="07BE0AF8" w14:textId="52D5CB06" w:rsidR="00D14666" w:rsidRPr="00DB343B" w:rsidRDefault="00D14666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Communicating findings to non-technical stakeholders</w:t>
      </w:r>
    </w:p>
    <w:p w14:paraId="54DF8D09" w14:textId="77777777" w:rsidR="00DB343B" w:rsidRDefault="00DB343B" w:rsidP="00030327"/>
    <w:p w14:paraId="0FE4F9F3" w14:textId="77777777" w:rsidR="007616DA" w:rsidRDefault="007616DA" w:rsidP="00030327">
      <w:pPr>
        <w:pStyle w:val="Heading1"/>
      </w:pPr>
      <w:r>
        <w:lastRenderedPageBreak/>
        <w:t>Key Performance Indicators (KPIs)</w:t>
      </w:r>
    </w:p>
    <w:p w14:paraId="5E5588A3" w14:textId="77777777" w:rsidR="007616DA" w:rsidRDefault="007616DA" w:rsidP="00030327">
      <w:pPr>
        <w:pStyle w:val="Heading2"/>
      </w:pPr>
      <w:r>
        <w:t>Metrics for Project Success</w:t>
      </w:r>
    </w:p>
    <w:p w14:paraId="1267B93F" w14:textId="77777777" w:rsidR="007616DA" w:rsidRPr="00DB343B" w:rsidRDefault="007616DA" w:rsidP="00030327">
      <w:pPr>
        <w:pStyle w:val="Heading3"/>
        <w:rPr>
          <w:sz w:val="24"/>
          <w:szCs w:val="24"/>
        </w:rPr>
      </w:pPr>
      <w:r w:rsidRPr="00DB343B">
        <w:rPr>
          <w:sz w:val="24"/>
          <w:szCs w:val="24"/>
        </w:rPr>
        <w:t>Sales Performance Metrics</w:t>
      </w:r>
    </w:p>
    <w:p w14:paraId="303A6C2C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Revenue growth percentage.</w:t>
      </w:r>
    </w:p>
    <w:p w14:paraId="4C5495FF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Best-selling product categories and regions.</w:t>
      </w:r>
    </w:p>
    <w:p w14:paraId="640B3273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Customer retention rate.</w:t>
      </w:r>
    </w:p>
    <w:p w14:paraId="1C9B4550" w14:textId="5ACB136D" w:rsidR="007616DA" w:rsidRPr="00DB343B" w:rsidRDefault="007616DA" w:rsidP="00030327">
      <w:pPr>
        <w:pStyle w:val="Heading3"/>
        <w:rPr>
          <w:sz w:val="14"/>
          <w:szCs w:val="14"/>
        </w:rPr>
      </w:pPr>
      <w:r w:rsidRPr="00DB343B">
        <w:rPr>
          <w:sz w:val="24"/>
          <w:szCs w:val="24"/>
        </w:rPr>
        <w:t>Customer Behavior &amp; Segmentation</w:t>
      </w:r>
      <w:r w:rsidR="00DB343B">
        <w:rPr>
          <w:sz w:val="24"/>
          <w:szCs w:val="24"/>
        </w:rPr>
        <w:br/>
      </w:r>
    </w:p>
    <w:p w14:paraId="0BBED83F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Average order value (AOV).</w:t>
      </w:r>
    </w:p>
    <w:p w14:paraId="337A959F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Customer acquisition rate.</w:t>
      </w:r>
    </w:p>
    <w:p w14:paraId="00CAB91A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High-value customer identification.</w:t>
      </w:r>
    </w:p>
    <w:p w14:paraId="7C2BC0BB" w14:textId="3BB523C6" w:rsidR="007616DA" w:rsidRPr="00DB343B" w:rsidRDefault="007616DA" w:rsidP="00030327">
      <w:pPr>
        <w:pStyle w:val="Heading3"/>
        <w:rPr>
          <w:sz w:val="16"/>
          <w:szCs w:val="16"/>
        </w:rPr>
      </w:pPr>
      <w:r w:rsidRPr="00DB343B">
        <w:rPr>
          <w:sz w:val="24"/>
          <w:szCs w:val="24"/>
        </w:rPr>
        <w:t>Operational Efficiency</w:t>
      </w:r>
      <w:r w:rsidR="00DB343B">
        <w:rPr>
          <w:sz w:val="24"/>
          <w:szCs w:val="24"/>
        </w:rPr>
        <w:br/>
      </w:r>
    </w:p>
    <w:p w14:paraId="358DBF2B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Order processing time.</w:t>
      </w:r>
    </w:p>
    <w:p w14:paraId="19EBB5F5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Shipping time efficiency based on mode of transportation.</w:t>
      </w:r>
    </w:p>
    <w:p w14:paraId="02B0299C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Inventory turnover rate.</w:t>
      </w:r>
    </w:p>
    <w:p w14:paraId="3B390297" w14:textId="2F2A4157" w:rsidR="007616DA" w:rsidRPr="00DB343B" w:rsidRDefault="007616DA" w:rsidP="00030327">
      <w:pPr>
        <w:pStyle w:val="Heading3"/>
        <w:rPr>
          <w:sz w:val="16"/>
          <w:szCs w:val="16"/>
        </w:rPr>
      </w:pPr>
      <w:r w:rsidRPr="00DB343B">
        <w:rPr>
          <w:sz w:val="24"/>
          <w:szCs w:val="24"/>
        </w:rPr>
        <w:t>Visualization &amp; Reporting</w:t>
      </w:r>
      <w:r w:rsidR="00DB343B">
        <w:rPr>
          <w:sz w:val="24"/>
          <w:szCs w:val="24"/>
        </w:rPr>
        <w:br/>
      </w:r>
    </w:p>
    <w:p w14:paraId="15252830" w14:textId="77777777" w:rsidR="007616DA" w:rsidRPr="00DB343B" w:rsidRDefault="007616DA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- Accuracy and clarity of dashboards.</w:t>
      </w:r>
    </w:p>
    <w:p w14:paraId="393BA602" w14:textId="639EB678" w:rsidR="00D14666" w:rsidRPr="00DB343B" w:rsidRDefault="007616DA" w:rsidP="00DB343B">
      <w:pPr>
        <w:rPr>
          <w:sz w:val="24"/>
          <w:szCs w:val="24"/>
        </w:rPr>
      </w:pPr>
      <w:r w:rsidRPr="00DB343B">
        <w:rPr>
          <w:sz w:val="24"/>
          <w:szCs w:val="24"/>
        </w:rPr>
        <w:t>- User engagement and feedback on reports.</w:t>
      </w:r>
    </w:p>
    <w:p w14:paraId="441F748D" w14:textId="03197B5A" w:rsidR="00C664F0" w:rsidRPr="00DB343B" w:rsidRDefault="00000000" w:rsidP="00030327">
      <w:pPr>
        <w:pStyle w:val="Heading2"/>
        <w:rPr>
          <w:sz w:val="16"/>
          <w:szCs w:val="16"/>
        </w:rPr>
      </w:pPr>
      <w:r>
        <w:t>Results and Recommendations</w:t>
      </w:r>
      <w:r w:rsidR="00DB343B">
        <w:br/>
      </w:r>
    </w:p>
    <w:p w14:paraId="05C72177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Key Findings:</w:t>
      </w:r>
    </w:p>
    <w:p w14:paraId="435B7659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Some categories and regions contribute more to overall sales and profits.</w:t>
      </w:r>
    </w:p>
    <w:p w14:paraId="26D7FCF0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Certain shipping methods might impact delivery efficiency.</w:t>
      </w:r>
    </w:p>
    <w:p w14:paraId="470F5D67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High-value customers and products should be prioritized in marketing strategies.</w:t>
      </w:r>
    </w:p>
    <w:p w14:paraId="337F0692" w14:textId="77777777" w:rsidR="00C664F0" w:rsidRPr="00DB343B" w:rsidRDefault="00000000" w:rsidP="00030327">
      <w:pPr>
        <w:rPr>
          <w:sz w:val="24"/>
          <w:szCs w:val="24"/>
        </w:rPr>
      </w:pPr>
      <w:r w:rsidRPr="00DB343B">
        <w:rPr>
          <w:sz w:val="24"/>
          <w:szCs w:val="24"/>
        </w:rPr>
        <w:t>Recommendations:</w:t>
      </w:r>
    </w:p>
    <w:p w14:paraId="2B2BD3D3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Optimize inventory for best-selling products.</w:t>
      </w:r>
    </w:p>
    <w:p w14:paraId="4B6A15C0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Improve shipping efficiency to reduce delays.</w:t>
      </w:r>
    </w:p>
    <w:p w14:paraId="3FD14742" w14:textId="77777777" w:rsidR="00C664F0" w:rsidRPr="00DB343B" w:rsidRDefault="00000000" w:rsidP="00030327">
      <w:pPr>
        <w:pStyle w:val="ListBullet2"/>
        <w:rPr>
          <w:sz w:val="24"/>
          <w:szCs w:val="24"/>
        </w:rPr>
      </w:pPr>
      <w:r w:rsidRPr="00DB343B">
        <w:rPr>
          <w:sz w:val="24"/>
          <w:szCs w:val="24"/>
        </w:rPr>
        <w:t xml:space="preserve"> Focus on high-profit regions and customer segments.</w:t>
      </w:r>
    </w:p>
    <w:p w14:paraId="5AA78704" w14:textId="77777777" w:rsidR="00C664F0" w:rsidRPr="00DB343B" w:rsidRDefault="00000000" w:rsidP="00030327">
      <w:pPr>
        <w:pStyle w:val="Heading2"/>
        <w:rPr>
          <w:sz w:val="28"/>
          <w:szCs w:val="28"/>
          <w:rtl/>
          <w:lang w:bidi="ar-EG"/>
        </w:rPr>
      </w:pPr>
      <w:r w:rsidRPr="00DB343B">
        <w:rPr>
          <w:sz w:val="28"/>
          <w:szCs w:val="28"/>
        </w:rPr>
        <w:t>Conclusion</w:t>
      </w:r>
    </w:p>
    <w:p w14:paraId="3F71AAD1" w14:textId="039DEFE2" w:rsidR="00C664F0" w:rsidRPr="00DB343B" w:rsidRDefault="00000000" w:rsidP="00DB343B">
      <w:pPr>
        <w:rPr>
          <w:sz w:val="24"/>
          <w:szCs w:val="24"/>
        </w:rPr>
      </w:pPr>
      <w:r w:rsidRPr="00DB343B">
        <w:rPr>
          <w:sz w:val="24"/>
          <w:szCs w:val="24"/>
        </w:rPr>
        <w:t xml:space="preserve">This project highlights how data analysis can enhance sales performance and strategic decision-making. </w:t>
      </w:r>
      <w:r w:rsidR="00077516" w:rsidRPr="00DB343B">
        <w:rPr>
          <w:sz w:val="24"/>
          <w:szCs w:val="24"/>
        </w:rPr>
        <w:t>To elevate our analysis, we can integrate additional business KPIs and consider relevant external factors</w:t>
      </w:r>
      <w:r w:rsidRPr="00DB343B">
        <w:rPr>
          <w:sz w:val="24"/>
          <w:szCs w:val="24"/>
        </w:rPr>
        <w:t>.</w:t>
      </w:r>
    </w:p>
    <w:sectPr w:rsidR="00C664F0" w:rsidRPr="00DB343B" w:rsidSect="00DB343B">
      <w:pgSz w:w="12240" w:h="15840"/>
      <w:pgMar w:top="810" w:right="108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5D60BA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4D21E9"/>
    <w:multiLevelType w:val="multilevel"/>
    <w:tmpl w:val="34D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40BCE"/>
    <w:multiLevelType w:val="multilevel"/>
    <w:tmpl w:val="AEE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11590">
    <w:abstractNumId w:val="8"/>
  </w:num>
  <w:num w:numId="2" w16cid:durableId="1418019822">
    <w:abstractNumId w:val="6"/>
  </w:num>
  <w:num w:numId="3" w16cid:durableId="775910348">
    <w:abstractNumId w:val="5"/>
  </w:num>
  <w:num w:numId="4" w16cid:durableId="343408738">
    <w:abstractNumId w:val="4"/>
  </w:num>
  <w:num w:numId="5" w16cid:durableId="387265849">
    <w:abstractNumId w:val="7"/>
  </w:num>
  <w:num w:numId="6" w16cid:durableId="1803844727">
    <w:abstractNumId w:val="3"/>
  </w:num>
  <w:num w:numId="7" w16cid:durableId="1163815455">
    <w:abstractNumId w:val="2"/>
  </w:num>
  <w:num w:numId="8" w16cid:durableId="1989937150">
    <w:abstractNumId w:val="1"/>
  </w:num>
  <w:num w:numId="9" w16cid:durableId="368918071">
    <w:abstractNumId w:val="0"/>
  </w:num>
  <w:num w:numId="10" w16cid:durableId="75370053">
    <w:abstractNumId w:val="10"/>
  </w:num>
  <w:num w:numId="11" w16cid:durableId="949045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327"/>
    <w:rsid w:val="00034616"/>
    <w:rsid w:val="0006063C"/>
    <w:rsid w:val="00077516"/>
    <w:rsid w:val="0015074B"/>
    <w:rsid w:val="00276D95"/>
    <w:rsid w:val="00293A94"/>
    <w:rsid w:val="0029639D"/>
    <w:rsid w:val="003155F7"/>
    <w:rsid w:val="00326F90"/>
    <w:rsid w:val="004D3A14"/>
    <w:rsid w:val="00510163"/>
    <w:rsid w:val="006A7B33"/>
    <w:rsid w:val="006B3B08"/>
    <w:rsid w:val="007616DA"/>
    <w:rsid w:val="00AA1D8D"/>
    <w:rsid w:val="00B47730"/>
    <w:rsid w:val="00C664F0"/>
    <w:rsid w:val="00CB0664"/>
    <w:rsid w:val="00D14666"/>
    <w:rsid w:val="00DB3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C30F3"/>
  <w14:defaultImageDpi w14:val="300"/>
  <w15:docId w15:val="{EF814C1D-A606-4DDA-81A4-FBD36B0F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101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Sabaa</cp:lastModifiedBy>
  <cp:revision>4</cp:revision>
  <dcterms:created xsi:type="dcterms:W3CDTF">2013-12-23T23:15:00Z</dcterms:created>
  <dcterms:modified xsi:type="dcterms:W3CDTF">2025-02-24T00:38:00Z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e7687dcff6c7a314bd6897076e7c9c0350ccd8b4f4a1c0e02b795259fa07cafc</vt:lpwstr>
  </property>
</Properties>
</file>